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81D" w:rsidRDefault="00F13F92">
      <w:pPr>
        <w:pStyle w:val="Title"/>
      </w:pPr>
      <w:r>
        <w:t>Daniel Lee Donaldson</w:t>
      </w:r>
    </w:p>
    <w:p w:rsidR="003D081D" w:rsidRPr="002D33EB" w:rsidRDefault="00F13F92">
      <w:pPr>
        <w:pStyle w:val="ContactInfo"/>
        <w:rPr>
          <w:color w:val="000000" w:themeColor="text1"/>
        </w:rPr>
      </w:pPr>
      <w:r w:rsidRPr="002D33EB">
        <w:rPr>
          <w:color w:val="000000" w:themeColor="text1"/>
        </w:rPr>
        <w:t xml:space="preserve">626 </w:t>
      </w:r>
      <w:proofErr w:type="spellStart"/>
      <w:r w:rsidRPr="002D33EB">
        <w:rPr>
          <w:color w:val="000000" w:themeColor="text1"/>
        </w:rPr>
        <w:t>Dekalb</w:t>
      </w:r>
      <w:proofErr w:type="spellEnd"/>
      <w:r w:rsidRPr="002D33EB">
        <w:rPr>
          <w:color w:val="000000" w:themeColor="text1"/>
        </w:rPr>
        <w:t xml:space="preserve"> Ave #1420 | Atlanta, GA 30312 | 404.6631496 | dldonaldson30@gmail.com</w:t>
      </w:r>
    </w:p>
    <w:p w:rsidR="003D081D" w:rsidRDefault="002D33EB">
      <w:pPr>
        <w:pStyle w:val="Date"/>
      </w:pPr>
      <w:r>
        <w:t>April 23, 2018</w:t>
      </w:r>
    </w:p>
    <w:p w:rsidR="002D33EB" w:rsidRDefault="002D33EB" w:rsidP="002D33EB">
      <w:pPr>
        <w:pStyle w:val="Salutation"/>
      </w:pPr>
      <w:r>
        <w:t>Dear  Hiring Manager</w:t>
      </w:r>
      <w:bookmarkStart w:id="0" w:name="_GoBack"/>
      <w:bookmarkEnd w:id="0"/>
      <w:r w:rsidR="00F13F92">
        <w:t>:</w:t>
      </w:r>
    </w:p>
    <w:p w:rsidR="002D33EB" w:rsidRDefault="002D33EB" w:rsidP="002D33EB">
      <w:pPr>
        <w:pStyle w:val="Salutation"/>
      </w:pPr>
      <w:r w:rsidRPr="002D33EB">
        <w:t>I am a creative problem solver who loves great design and gets a thrill out of building experiences that please and delight the user.</w:t>
      </w:r>
      <w:r>
        <w:t xml:space="preserve"> </w:t>
      </w:r>
    </w:p>
    <w:p w:rsidR="002D33EB" w:rsidRDefault="002D33EB" w:rsidP="002D33EB">
      <w:pPr>
        <w:pStyle w:val="Closing"/>
      </w:pPr>
      <w:r w:rsidRPr="002D33EB">
        <w:t>Upon reviewing the job requirements posted for the Senior UI Developer position, it is evident that my skillset and experiences map very well to what you are looking for, which you can confirm up</w:t>
      </w:r>
      <w:r>
        <w:t>on reviewing my bundled résumé.</w:t>
      </w:r>
    </w:p>
    <w:p w:rsidR="002D33EB" w:rsidRPr="002D33EB" w:rsidRDefault="002D33EB" w:rsidP="002D33EB">
      <w:pPr>
        <w:pStyle w:val="Closing"/>
      </w:pPr>
      <w:r w:rsidRPr="002D33EB">
        <w:t>I would love to share my experiences with you, and to learn more about your organization.</w:t>
      </w:r>
    </w:p>
    <w:p w:rsidR="001D7957" w:rsidRPr="001D7957" w:rsidRDefault="001D7957" w:rsidP="002D33EB">
      <w:pPr>
        <w:pStyle w:val="Closing"/>
        <w:spacing w:before="480"/>
      </w:pPr>
      <w:r w:rsidRPr="001D7957">
        <w:t>Thank you for your time and consideration. I look forward to speaking with you about this opportunity.</w:t>
      </w:r>
    </w:p>
    <w:p w:rsidR="003D081D" w:rsidRDefault="00F13F92">
      <w:pPr>
        <w:pStyle w:val="Closing"/>
      </w:pPr>
      <w:r>
        <w:t>Sincerely,</w:t>
      </w:r>
    </w:p>
    <w:p w:rsidR="003D081D" w:rsidRDefault="002D33EB">
      <w:pPr>
        <w:pStyle w:val="Signature"/>
      </w:pPr>
      <w:r>
        <w:t>Daniel Lee Donaldson</w:t>
      </w:r>
    </w:p>
    <w:sectPr w:rsidR="003D081D">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083" w:rsidRDefault="00821083">
      <w:pPr>
        <w:spacing w:after="0" w:line="240" w:lineRule="auto"/>
      </w:pPr>
      <w:r>
        <w:separator/>
      </w:r>
    </w:p>
    <w:p w:rsidR="00821083" w:rsidRDefault="00821083"/>
  </w:endnote>
  <w:endnote w:type="continuationSeparator" w:id="0">
    <w:p w:rsidR="00821083" w:rsidRDefault="00821083">
      <w:pPr>
        <w:spacing w:after="0" w:line="240" w:lineRule="auto"/>
      </w:pPr>
      <w:r>
        <w:continuationSeparator/>
      </w:r>
    </w:p>
    <w:p w:rsidR="00821083" w:rsidRDefault="008210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16"/>
      <w:gridCol w:w="3117"/>
      <w:gridCol w:w="3117"/>
    </w:tblGrid>
    <w:tr w:rsidR="00821083">
      <w:tc>
        <w:tcPr>
          <w:tcW w:w="3116" w:type="dxa"/>
        </w:tcPr>
        <w:p w:rsidR="00821083" w:rsidRDefault="00821083">
          <w:pPr>
            <w:pStyle w:val="Footer"/>
          </w:pPr>
          <w:r>
            <w:t>2</w:t>
          </w:r>
        </w:p>
      </w:tc>
      <w:tc>
        <w:tcPr>
          <w:tcW w:w="3117" w:type="dxa"/>
        </w:tcPr>
        <w:p w:rsidR="00821083" w:rsidRDefault="00821083">
          <w:pPr>
            <w:pStyle w:val="Footer"/>
            <w:jc w:val="center"/>
          </w:pPr>
        </w:p>
      </w:tc>
      <w:tc>
        <w:tcPr>
          <w:tcW w:w="3117" w:type="dxa"/>
        </w:tcPr>
        <w:p w:rsidR="00821083" w:rsidRDefault="00821083">
          <w:pPr>
            <w:pStyle w:val="Footer"/>
            <w:jc w:val="right"/>
          </w:pPr>
        </w:p>
      </w:tc>
    </w:tr>
  </w:tbl>
  <w:p w:rsidR="00821083" w:rsidRDefault="008210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083" w:rsidRDefault="00821083">
      <w:pPr>
        <w:spacing w:after="0" w:line="240" w:lineRule="auto"/>
      </w:pPr>
      <w:r>
        <w:separator/>
      </w:r>
    </w:p>
    <w:p w:rsidR="00821083" w:rsidRDefault="00821083"/>
  </w:footnote>
  <w:footnote w:type="continuationSeparator" w:id="0">
    <w:p w:rsidR="00821083" w:rsidRDefault="00821083">
      <w:pPr>
        <w:spacing w:after="0" w:line="240" w:lineRule="auto"/>
      </w:pPr>
      <w:r>
        <w:continuationSeparator/>
      </w:r>
    </w:p>
    <w:p w:rsidR="00821083" w:rsidRDefault="0082108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EE0A1FC"/>
    <w:lvl w:ilvl="0">
      <w:start w:val="1"/>
      <w:numFmt w:val="decimal"/>
      <w:lvlText w:val="%1."/>
      <w:lvlJc w:val="left"/>
      <w:pPr>
        <w:tabs>
          <w:tab w:val="num" w:pos="1800"/>
        </w:tabs>
        <w:ind w:left="1800" w:hanging="360"/>
      </w:pPr>
    </w:lvl>
  </w:abstractNum>
  <w:abstractNum w:abstractNumId="1">
    <w:nsid w:val="FFFFFF7D"/>
    <w:multiLevelType w:val="singleLevel"/>
    <w:tmpl w:val="CE1E0212"/>
    <w:lvl w:ilvl="0">
      <w:start w:val="1"/>
      <w:numFmt w:val="decimal"/>
      <w:lvlText w:val="%1."/>
      <w:lvlJc w:val="left"/>
      <w:pPr>
        <w:tabs>
          <w:tab w:val="num" w:pos="1440"/>
        </w:tabs>
        <w:ind w:left="1440" w:hanging="360"/>
      </w:pPr>
    </w:lvl>
  </w:abstractNum>
  <w:abstractNum w:abstractNumId="2">
    <w:nsid w:val="FFFFFF7E"/>
    <w:multiLevelType w:val="singleLevel"/>
    <w:tmpl w:val="F4367E5A"/>
    <w:lvl w:ilvl="0">
      <w:start w:val="1"/>
      <w:numFmt w:val="decimal"/>
      <w:lvlText w:val="%1."/>
      <w:lvlJc w:val="left"/>
      <w:pPr>
        <w:tabs>
          <w:tab w:val="num" w:pos="1080"/>
        </w:tabs>
        <w:ind w:left="1080" w:hanging="360"/>
      </w:pPr>
    </w:lvl>
  </w:abstractNum>
  <w:abstractNum w:abstractNumId="3">
    <w:nsid w:val="FFFFFF7F"/>
    <w:multiLevelType w:val="singleLevel"/>
    <w:tmpl w:val="B05C6596"/>
    <w:lvl w:ilvl="0">
      <w:start w:val="1"/>
      <w:numFmt w:val="decimal"/>
      <w:lvlText w:val="%1."/>
      <w:lvlJc w:val="left"/>
      <w:pPr>
        <w:tabs>
          <w:tab w:val="num" w:pos="720"/>
        </w:tabs>
        <w:ind w:left="720" w:hanging="360"/>
      </w:pPr>
    </w:lvl>
  </w:abstractNum>
  <w:abstractNum w:abstractNumId="4">
    <w:nsid w:val="FFFFFF80"/>
    <w:multiLevelType w:val="singleLevel"/>
    <w:tmpl w:val="8EAE11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12AF5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B298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3D6F37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5A666E"/>
    <w:lvl w:ilvl="0">
      <w:start w:val="1"/>
      <w:numFmt w:val="decimal"/>
      <w:lvlText w:val="%1."/>
      <w:lvlJc w:val="left"/>
      <w:pPr>
        <w:tabs>
          <w:tab w:val="num" w:pos="360"/>
        </w:tabs>
        <w:ind w:left="360" w:hanging="360"/>
      </w:pPr>
    </w:lvl>
  </w:abstractNum>
  <w:abstractNum w:abstractNumId="9">
    <w:nsid w:val="FFFFFF89"/>
    <w:multiLevelType w:val="singleLevel"/>
    <w:tmpl w:val="A09E6172"/>
    <w:lvl w:ilvl="0">
      <w:start w:val="1"/>
      <w:numFmt w:val="bullet"/>
      <w:lvlText w:val=""/>
      <w:lvlJc w:val="left"/>
      <w:pPr>
        <w:ind w:left="360" w:hanging="360"/>
      </w:pPr>
      <w:rPr>
        <w:rFonts w:ascii="Symbol" w:hAnsi="Symbol" w:hint="default"/>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1D"/>
    <w:rsid w:val="00143C36"/>
    <w:rsid w:val="001D7957"/>
    <w:rsid w:val="002D33EB"/>
    <w:rsid w:val="003D081D"/>
    <w:rsid w:val="00821083"/>
    <w:rsid w:val="00B3549E"/>
    <w:rsid w:val="00EA4523"/>
    <w:rsid w:val="00F13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7F7F7F" w:themeColor="text1" w:themeTint="80"/>
        <w:sz w:val="22"/>
        <w:szCs w:val="22"/>
        <w:lang w:val="en-US" w:eastAsia="en-US" w:bidi="ar-SA"/>
      </w:rPr>
    </w:rPrDefault>
    <w:pPrDefault>
      <w:pPr>
        <w:spacing w:after="16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unhideWhenUsed="0"/>
    <w:lsdException w:name="heading 4" w:uiPriority="9" w:unhideWhenUsed="0"/>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2"/>
    <w:lsdException w:name="Title" w:semiHidden="0" w:uiPriority="0" w:unhideWhenUsed="0" w:qFormat="1"/>
    <w:lsdException w:name="Closing" w:uiPriority="5" w:qFormat="1"/>
    <w:lsdException w:name="Signature" w:uiPriority="6" w:qFormat="1"/>
    <w:lsdException w:name="Default Paragraph Font" w:uiPriority="1"/>
    <w:lsdException w:name="Subtitle" w:uiPriority="11" w:qFormat="1"/>
    <w:lsdException w:name="Salutation" w:uiPriority="4" w:qFormat="1"/>
    <w:lsdException w:name="Date" w:uiPriority="1" w:qFormat="1"/>
    <w:lsdException w:name="Block Text" w:uiPriority="2"/>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20" w:after="200" w:line="240" w:lineRule="auto"/>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link w:val="Heading2Char"/>
    <w:uiPriority w:val="9"/>
    <w:unhideWhenUsed/>
    <w:qFormat/>
    <w:pPr>
      <w:keepNext/>
      <w:keepLines/>
      <w:spacing w:before="80" w:after="0"/>
      <w:outlineLvl w:val="1"/>
    </w:pPr>
    <w:rPr>
      <w:rFonts w:asciiTheme="majorHAnsi" w:eastAsiaTheme="majorEastAsia" w:hAnsiTheme="majorHAnsi" w:cstheme="majorBidi"/>
      <w:color w:val="25C0D5" w:themeColor="accent1"/>
      <w:szCs w:val="26"/>
    </w:rPr>
  </w:style>
  <w:style w:type="paragraph" w:styleId="Heading3">
    <w:name w:val="heading 3"/>
    <w:basedOn w:val="Normal"/>
    <w:next w:val="Normal"/>
    <w:link w:val="Heading3Char"/>
    <w:uiPriority w:val="9"/>
    <w:unhideWhenUsed/>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9"/>
    <w:semiHidden/>
    <w:unhideWhenUsed/>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5C0D5" w:themeColor="accent1"/>
      <w:sz w:val="2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51C3A" w:themeColor="text2"/>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Pr>
      <w:rFonts w:eastAsiaTheme="minorEastAsia"/>
      <w:b/>
      <w:bCs/>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pPr>
      <w:spacing w:before="160" w:after="680" w:line="240" w:lineRule="auto"/>
    </w:pPr>
    <w:rPr>
      <w:rFonts w:asciiTheme="majorHAnsi" w:hAnsiTheme="majorHAnsi"/>
      <w:color w:val="25C0D5" w:themeColor="accent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5C0D5" w:themeColor="accent1"/>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51C3A" w:themeColor="text2"/>
    </w:rPr>
  </w:style>
  <w:style w:type="paragraph" w:customStyle="1" w:styleId="Address">
    <w:name w:val="Address"/>
    <w:basedOn w:val="Normal"/>
    <w:uiPriority w:val="2"/>
    <w:qFormat/>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Pr>
      <w:rFonts w:eastAsiaTheme="minorEastAsia"/>
      <w:b/>
      <w:bCs/>
      <w:szCs w:val="18"/>
    </w:rPr>
  </w:style>
  <w:style w:type="paragraph" w:styleId="Footer">
    <w:name w:val="footer"/>
    <w:basedOn w:val="Normal"/>
    <w:link w:val="FooterChar"/>
    <w:uiPriority w:val="99"/>
    <w:unhideWhenUsed/>
    <w:pPr>
      <w:spacing w:after="0" w:line="240" w:lineRule="auto"/>
    </w:pPr>
    <w:rPr>
      <w:color w:val="25C0D5" w:themeColor="accent1"/>
    </w:rPr>
  </w:style>
  <w:style w:type="character" w:customStyle="1" w:styleId="FooterChar">
    <w:name w:val="Footer Char"/>
    <w:basedOn w:val="DefaultParagraphFont"/>
    <w:link w:val="Footer"/>
    <w:uiPriority w:val="99"/>
    <w:rPr>
      <w:color w:val="25C0D5" w:themeColor="accent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5C0D5" w:themeColor="accent1"/>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5C0D5" w:themeColor="accent1"/>
    </w:rPr>
  </w:style>
  <w:style w:type="paragraph" w:styleId="TOCHeading">
    <w:name w:val="TOC Heading"/>
    <w:basedOn w:val="Heading1"/>
    <w:next w:val="Normal"/>
    <w:uiPriority w:val="39"/>
    <w:semiHidden/>
    <w:unhideWhenUsed/>
    <w:qFormat/>
    <w:pPr>
      <w:spacing w:before="240" w:after="0" w:line="312" w:lineRule="auto"/>
      <w:outlineLvl w:val="9"/>
    </w:pPr>
    <w:rPr>
      <w:color w:val="25C0D5" w:themeColor="accent1"/>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151C3A" w:themeColor="text2"/>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7F7F7F" w:themeColor="text1" w:themeTint="80"/>
        <w:sz w:val="22"/>
        <w:szCs w:val="22"/>
        <w:lang w:val="en-US" w:eastAsia="en-US" w:bidi="ar-SA"/>
      </w:rPr>
    </w:rPrDefault>
    <w:pPrDefault>
      <w:pPr>
        <w:spacing w:after="16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unhideWhenUsed="0"/>
    <w:lsdException w:name="heading 4" w:uiPriority="9" w:unhideWhenUsed="0"/>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2"/>
    <w:lsdException w:name="Title" w:semiHidden="0" w:uiPriority="0" w:unhideWhenUsed="0" w:qFormat="1"/>
    <w:lsdException w:name="Closing" w:uiPriority="5" w:qFormat="1"/>
    <w:lsdException w:name="Signature" w:uiPriority="6" w:qFormat="1"/>
    <w:lsdException w:name="Default Paragraph Font" w:uiPriority="1"/>
    <w:lsdException w:name="Subtitle" w:uiPriority="11" w:qFormat="1"/>
    <w:lsdException w:name="Salutation" w:uiPriority="4" w:qFormat="1"/>
    <w:lsdException w:name="Date" w:uiPriority="1" w:qFormat="1"/>
    <w:lsdException w:name="Block Text" w:uiPriority="2"/>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20" w:after="200" w:line="240" w:lineRule="auto"/>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link w:val="Heading2Char"/>
    <w:uiPriority w:val="9"/>
    <w:unhideWhenUsed/>
    <w:qFormat/>
    <w:pPr>
      <w:keepNext/>
      <w:keepLines/>
      <w:spacing w:before="80" w:after="0"/>
      <w:outlineLvl w:val="1"/>
    </w:pPr>
    <w:rPr>
      <w:rFonts w:asciiTheme="majorHAnsi" w:eastAsiaTheme="majorEastAsia" w:hAnsiTheme="majorHAnsi" w:cstheme="majorBidi"/>
      <w:color w:val="25C0D5" w:themeColor="accent1"/>
      <w:szCs w:val="26"/>
    </w:rPr>
  </w:style>
  <w:style w:type="paragraph" w:styleId="Heading3">
    <w:name w:val="heading 3"/>
    <w:basedOn w:val="Normal"/>
    <w:next w:val="Normal"/>
    <w:link w:val="Heading3Char"/>
    <w:uiPriority w:val="9"/>
    <w:unhideWhenUsed/>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9"/>
    <w:semiHidden/>
    <w:unhideWhenUsed/>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5C0D5" w:themeColor="accent1"/>
      <w:sz w:val="2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51C3A" w:themeColor="text2"/>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Pr>
      <w:rFonts w:eastAsiaTheme="minorEastAsia"/>
      <w:b/>
      <w:bCs/>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pPr>
      <w:spacing w:before="160" w:after="680" w:line="240" w:lineRule="auto"/>
    </w:pPr>
    <w:rPr>
      <w:rFonts w:asciiTheme="majorHAnsi" w:hAnsiTheme="majorHAnsi"/>
      <w:color w:val="25C0D5" w:themeColor="accent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5C0D5" w:themeColor="accent1"/>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51C3A" w:themeColor="text2"/>
    </w:rPr>
  </w:style>
  <w:style w:type="paragraph" w:customStyle="1" w:styleId="Address">
    <w:name w:val="Address"/>
    <w:basedOn w:val="Normal"/>
    <w:uiPriority w:val="2"/>
    <w:qFormat/>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Pr>
      <w:rFonts w:eastAsiaTheme="minorEastAsia"/>
      <w:b/>
      <w:bCs/>
      <w:szCs w:val="18"/>
    </w:rPr>
  </w:style>
  <w:style w:type="paragraph" w:styleId="Footer">
    <w:name w:val="footer"/>
    <w:basedOn w:val="Normal"/>
    <w:link w:val="FooterChar"/>
    <w:uiPriority w:val="99"/>
    <w:unhideWhenUsed/>
    <w:pPr>
      <w:spacing w:after="0" w:line="240" w:lineRule="auto"/>
    </w:pPr>
    <w:rPr>
      <w:color w:val="25C0D5" w:themeColor="accent1"/>
    </w:rPr>
  </w:style>
  <w:style w:type="character" w:customStyle="1" w:styleId="FooterChar">
    <w:name w:val="Footer Char"/>
    <w:basedOn w:val="DefaultParagraphFont"/>
    <w:link w:val="Footer"/>
    <w:uiPriority w:val="99"/>
    <w:rPr>
      <w:color w:val="25C0D5" w:themeColor="accent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5C0D5" w:themeColor="accent1"/>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5C0D5" w:themeColor="accent1"/>
    </w:rPr>
  </w:style>
  <w:style w:type="paragraph" w:styleId="TOCHeading">
    <w:name w:val="TOC Heading"/>
    <w:basedOn w:val="Heading1"/>
    <w:next w:val="Normal"/>
    <w:uiPriority w:val="39"/>
    <w:semiHidden/>
    <w:unhideWhenUsed/>
    <w:qFormat/>
    <w:pPr>
      <w:spacing w:before="240" w:after="0" w:line="312" w:lineRule="auto"/>
      <w:outlineLvl w:val="9"/>
    </w:pPr>
    <w:rPr>
      <w:color w:val="25C0D5" w:themeColor="accent1"/>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151C3A" w:themeColor="text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3765">
      <w:bodyDiv w:val="1"/>
      <w:marLeft w:val="0"/>
      <w:marRight w:val="0"/>
      <w:marTop w:val="0"/>
      <w:marBottom w:val="0"/>
      <w:divBdr>
        <w:top w:val="none" w:sz="0" w:space="0" w:color="auto"/>
        <w:left w:val="none" w:sz="0" w:space="0" w:color="auto"/>
        <w:bottom w:val="none" w:sz="0" w:space="0" w:color="auto"/>
        <w:right w:val="none" w:sz="0" w:space="0" w:color="auto"/>
      </w:divBdr>
    </w:div>
    <w:div w:id="82917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108</Words>
  <Characters>618</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Donaldson</dc:creator>
  <cp:keywords/>
  <dc:description/>
  <cp:lastModifiedBy>Daniel Donaldson</cp:lastModifiedBy>
  <cp:revision>2</cp:revision>
  <dcterms:created xsi:type="dcterms:W3CDTF">2018-04-23T13:24:00Z</dcterms:created>
  <dcterms:modified xsi:type="dcterms:W3CDTF">2018-04-23T13:24:00Z</dcterms:modified>
</cp:coreProperties>
</file>